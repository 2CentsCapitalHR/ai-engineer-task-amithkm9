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ULTIMATE BENEFICIAL OWNER DECLARATION</w:t>
      </w:r>
    </w:p>
    <w:p>
      <w:r>
        <w:t>Company Name: Global Innovations Limited</w:t>
      </w:r>
    </w:p>
    <w:p>
      <w:r>
        <w:t>Date: February 5, 2025</w:t>
      </w:r>
    </w:p>
    <w:p>
      <w:r>
        <w:t>Submitted to: ADGM Registration Authority</w:t>
      </w:r>
    </w:p>
    <w:p>
      <w:pPr>
        <w:pStyle w:val="Heading1"/>
      </w:pPr>
      <w:r>
        <w:t>DECLARATION OF BENEFICIAL OWNERSHIP</w:t>
      </w:r>
    </w:p>
    <w:p>
      <w:r>
        <w:t>In accordance with the ADGM Beneficial Ownership Regulations, we hereby declare the following individuals as Ultimate Beneficial Owners of the Company:</w:t>
      </w:r>
    </w:p>
    <w:p>
      <w:pPr>
        <w:pStyle w:val="Heading1"/>
      </w:pPr>
      <w:r>
        <w:t>UBO DETAILS</w:t>
      </w:r>
    </w:p>
    <w:p>
      <w:pPr>
        <w:pStyle w:val="Heading2"/>
      </w:pPr>
      <w:r>
        <w:t>UBO 1:</w:t>
      </w:r>
    </w:p>
    <w:p>
      <w:r>
        <w:t>Full Name: Alexandra Petrov</w:t>
      </w:r>
    </w:p>
    <w:p>
      <w:r>
        <w:t>Date of Birth: December 10, 1978</w:t>
      </w:r>
    </w:p>
    <w:p>
      <w:r>
        <w:t>Nationality: Russian</w:t>
      </w:r>
    </w:p>
    <w:p>
      <w:r>
        <w:t>Residential Address: [Address]</w:t>
      </w:r>
    </w:p>
    <w:p>
      <w:r>
        <w:t>Percentage of Ownership: 35%</w:t>
      </w:r>
    </w:p>
    <w:p>
      <w:r>
        <w:t>Nature of Control: Direct shareholding</w:t>
      </w:r>
    </w:p>
    <w:p>
      <w:pPr>
        <w:pStyle w:val="Heading2"/>
      </w:pPr>
      <w:r>
        <w:t>UBO 2:</w:t>
      </w:r>
    </w:p>
    <w:p>
      <w:r>
        <w:t>Full Name: Chen Wei</w:t>
      </w:r>
    </w:p>
    <w:p>
      <w:r>
        <w:t>Date of Birth: April 5, 1982</w:t>
      </w:r>
    </w:p>
    <w:p>
      <w:r>
        <w:t>Nationality: Chinese</w:t>
      </w:r>
    </w:p>
    <w:p>
      <w:r>
        <w:t>Residential Address: [Address]</w:t>
      </w:r>
    </w:p>
    <w:p>
      <w:r>
        <w:t>Percentage of Ownership: 30%</w:t>
      </w:r>
    </w:p>
    <w:p>
      <w:r>
        <w:t>Nature of Control: Direct shareholding</w:t>
      </w:r>
    </w:p>
    <w:p>
      <w:pPr>
        <w:pStyle w:val="Heading1"/>
      </w:pPr>
      <w:r>
        <w:t>DECLARATION</w:t>
      </w:r>
    </w:p>
    <w:p>
      <w:r>
        <w:t>We confirm that the information provided above is true, accurate, and complete. We understand that providing false information might result in penalties under the laws of the United Arab Emirates.</w:t>
      </w:r>
    </w:p>
    <w:p>
      <w:pPr>
        <w:pStyle w:val="Heading1"/>
      </w:pPr>
      <w:r>
        <w:t>AUTHORIZED SIGNATORY</w:t>
      </w:r>
    </w:p>
    <w:p>
      <w:r>
        <w:t>Signature: _________________</w:t>
      </w:r>
    </w:p>
    <w:p>
      <w:r>
        <w:t>Name:</w:t>
      </w:r>
    </w:p>
    <w:p>
      <w:r>
        <w:t>Title:</w:t>
      </w:r>
    </w:p>
    <w:p>
      <w:r>
        <w:t>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