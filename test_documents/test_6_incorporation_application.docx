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APPLICATION FOR INCORPORATION</w:t>
      </w:r>
    </w:p>
    <w:p>
      <w:pPr>
        <w:pStyle w:val="Heading2"/>
      </w:pPr>
      <w:r>
        <w:t>ADGM REGISTRATION AUTHORITY</w:t>
      </w:r>
    </w:p>
    <w:p>
      <w:r>
        <w:t>Application Date: January 30, 2025</w:t>
      </w:r>
    </w:p>
    <w:p>
      <w:r>
        <w:t>Name Reservation Number: NR2025-001234</w:t>
      </w:r>
    </w:p>
    <w:p>
      <w:pPr>
        <w:pStyle w:val="Heading1"/>
      </w:pPr>
      <w:r>
        <w:t>SECTION 1: PROPOSED COMPANY DETAILS</w:t>
      </w:r>
    </w:p>
    <w:p>
      <w:r>
        <w:t>Proposed Company Name: Future Tech Limited</w:t>
      </w:r>
    </w:p>
    <w:p>
      <w:r>
        <w:t>Company Type: Private Company Limited by Shares</w:t>
      </w:r>
    </w:p>
    <w:p>
      <w:r>
        <w:t>Business Activity: Technology Services and Software Development</w:t>
      </w:r>
    </w:p>
    <w:p>
      <w:pPr>
        <w:pStyle w:val="Heading1"/>
      </w:pPr>
      <w:r>
        <w:t>SECTION 2: REGISTERED OFFICE</w:t>
      </w:r>
    </w:p>
    <w:p>
      <w:r>
        <w:t>Proposed Registered Office Address:</w:t>
      </w:r>
    </w:p>
    <w:p>
      <w:r>
        <w:t>Unit 1501, Tower A</w:t>
      </w:r>
    </w:p>
    <w:p>
      <w:r>
        <w:t>Al Maryah Island</w:t>
      </w:r>
    </w:p>
    <w:p>
      <w:r>
        <w:t>Abu Dhabi Global Market</w:t>
      </w:r>
    </w:p>
    <w:p>
      <w:r>
        <w:t>Abu Dhabi, United Arab Emirates</w:t>
      </w:r>
    </w:p>
    <w:p>
      <w:pPr>
        <w:pStyle w:val="Heading1"/>
      </w:pPr>
      <w:r>
        <w:t>SECTION 3: SHARE CAPITAL</w:t>
      </w:r>
    </w:p>
    <w:p>
      <w:r>
        <w:t>Authorized Share Capital: USD 100,000</w:t>
      </w:r>
    </w:p>
    <w:p>
      <w:r>
        <w:t>Number of Shares: 100,000</w:t>
      </w:r>
    </w:p>
    <w:p>
      <w:r>
        <w:t>Par Value per Share: USD 1.00</w:t>
      </w:r>
    </w:p>
    <w:p>
      <w:r>
        <w:t>Initial Paid-up Capital: USD 50,000</w:t>
      </w:r>
    </w:p>
    <w:p>
      <w:pPr>
        <w:pStyle w:val="Heading1"/>
      </w:pPr>
      <w:r>
        <w:t>SECTION 4: DIRECTORS</w:t>
      </w:r>
    </w:p>
    <w:p>
      <w:r>
        <w:t>Director 1:</w:t>
      </w:r>
    </w:p>
    <w:p>
      <w:r>
        <w:t>Name: Emma Thompson</w:t>
      </w:r>
    </w:p>
    <w:p>
      <w:r>
        <w:t>Nationality: British</w:t>
      </w:r>
    </w:p>
    <w:p>
      <w:r>
        <w:t>Date of Birth: March 15, 1980</w:t>
      </w:r>
    </w:p>
    <w:p/>
    <w:p>
      <w:r>
        <w:t>Director 2:</w:t>
      </w:r>
    </w:p>
    <w:p>
      <w:r>
        <w:t>Name: Omar Hassan</w:t>
      </w:r>
    </w:p>
    <w:p>
      <w:r>
        <w:t>Nationality: UAE</w:t>
      </w:r>
    </w:p>
    <w:p>
      <w:r>
        <w:t>Date of Birth: July 22, 1975</w:t>
      </w:r>
    </w:p>
    <w:p>
      <w:pPr>
        <w:pStyle w:val="Heading1"/>
      </w:pPr>
      <w:r>
        <w:t>SECTION 5: SHAREHOLDERS</w:t>
      </w:r>
    </w:p>
    <w:p>
      <w:r>
        <w:t>Shareholder 1: Emma Thompson - 60% shares</w:t>
      </w:r>
    </w:p>
    <w:p>
      <w:r>
        <w:t>Shareholder 2: Omar Hassan - 40% shares</w:t>
      </w:r>
    </w:p>
    <w:p>
      <w:pPr>
        <w:pStyle w:val="Heading1"/>
      </w:pPr>
      <w:r>
        <w:t>SECTION 6: DECLARATION</w:t>
      </w:r>
    </w:p>
    <w:p>
      <w:r>
        <w:t>We hereby declare that all information provided in this application is true and correct. We shall comply with all ADGM Companies Regulations 2020 and other applicable laws and regulations of Abu Dhabi Global Market.</w:t>
      </w:r>
    </w:p>
    <w:p>
      <w:pPr>
        <w:pStyle w:val="Heading1"/>
      </w:pPr>
      <w:r>
        <w:t>SIGNATURES</w:t>
      </w:r>
    </w:p>
    <w:p>
      <w:r>
        <w:t>Applicant 1: _________________   Date: ___________</w:t>
      </w:r>
    </w:p>
    <w:p>
      <w:r>
        <w:t>Name: Emma Thompson</w:t>
      </w:r>
    </w:p>
    <w:p/>
    <w:p>
      <w:r>
        <w:t>Applicant 2: _________________   Date: ___________</w:t>
      </w:r>
    </w:p>
    <w:p>
      <w:r>
        <w:t>Name: Omar Hassan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