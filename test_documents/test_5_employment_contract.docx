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EMPLOYMENT CONTRACT</w:t>
      </w:r>
    </w:p>
    <w:p>
      <w:r>
        <w:t>This Employment Agreement is entered into on January 25, 2025</w:t>
      </w:r>
    </w:p>
    <w:p>
      <w:pPr>
        <w:pStyle w:val="Heading1"/>
      </w:pPr>
      <w:r>
        <w:t>BETWEEN:</w:t>
      </w:r>
    </w:p>
    <w:p>
      <w:r>
        <w:t>Employer: Digital Services Ltd</w:t>
      </w:r>
    </w:p>
    <w:p>
      <w:r>
        <w:t>Address: Office 789, UAE</w:t>
      </w:r>
    </w:p>
    <w:p>
      <w:r>
        <w:t>AND</w:t>
      </w:r>
    </w:p>
    <w:p>
      <w:r>
        <w:t>Employee: Michael Chen</w:t>
      </w:r>
    </w:p>
    <w:p>
      <w:r>
        <w:t>Position: Senior Developer</w:t>
      </w:r>
    </w:p>
    <w:p>
      <w:pPr>
        <w:pStyle w:val="Heading1"/>
      </w:pPr>
      <w:r>
        <w:t>TERMS AND CONDITIONS</w:t>
      </w:r>
    </w:p>
    <w:p>
      <w:pPr>
        <w:pStyle w:val="Heading2"/>
      </w:pPr>
      <w:r>
        <w:t>1. DUTIES AND RESPONSIBILITIES</w:t>
      </w:r>
    </w:p>
    <w:p>
      <w:r>
        <w:t>The Employee shall perform software development duties as assigned by the Employer.</w:t>
      </w:r>
    </w:p>
    <w:p>
      <w:pPr>
        <w:pStyle w:val="Heading2"/>
      </w:pPr>
      <w:r>
        <w:t>2. COMPENSATION</w:t>
      </w:r>
    </w:p>
    <w:p>
      <w:r>
        <w:t>The Employee shall receive a monthly salary of AED 15,000, payable on the last working day of each month.</w:t>
      </w:r>
    </w:p>
    <w:p>
      <w:pPr>
        <w:pStyle w:val="Heading2"/>
      </w:pPr>
      <w:r>
        <w:t>3. WORKING HOURS</w:t>
      </w:r>
    </w:p>
    <w:p>
      <w:r>
        <w:t>Standard working hours shall be 40 hours per week, Monday to Friday.</w:t>
      </w:r>
    </w:p>
    <w:p>
      <w:pPr>
        <w:pStyle w:val="Heading2"/>
      </w:pPr>
      <w:r>
        <w:t>4. ANNUAL LEAVE</w:t>
      </w:r>
    </w:p>
    <w:p>
      <w:r>
        <w:t>The Employee shall be entitled to 22 working days of annual leave.</w:t>
      </w:r>
    </w:p>
    <w:p>
      <w:pPr>
        <w:pStyle w:val="Heading2"/>
      </w:pPr>
      <w:r>
        <w:t>5. TERMINATION</w:t>
      </w:r>
    </w:p>
    <w:p>
      <w:r>
        <w:t>Either party may terminate this agreement with 30 days written notice.</w:t>
      </w:r>
    </w:p>
    <w:p>
      <w:pPr>
        <w:pStyle w:val="Heading2"/>
      </w:pPr>
      <w:r>
        <w:t>6. GOVERNING LAW</w:t>
      </w:r>
    </w:p>
    <w:p>
      <w:r>
        <w:t>This agreement shall be governed by the employment laws of the UAE.</w:t>
      </w:r>
    </w:p>
    <w:p>
      <w:pPr>
        <w:pStyle w:val="Heading1"/>
      </w:pPr>
      <w:r>
        <w:t>SIGNATURES</w:t>
      </w:r>
    </w:p>
    <w:p>
      <w:r>
        <w:t>Employer: _________________   Date: ___________</w:t>
      </w:r>
    </w:p>
    <w:p>
      <w:r>
        <w:t>Employee: _________________   Date: ___________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